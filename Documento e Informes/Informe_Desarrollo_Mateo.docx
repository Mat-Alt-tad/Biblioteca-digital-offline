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1EC5D" w14:textId="77777777" w:rsidR="003C2470" w:rsidRPr="00AA232E" w:rsidRDefault="00000000">
      <w:pPr>
        <w:pStyle w:val="Ttulo1"/>
        <w:rPr>
          <w:lang w:val="es-CO"/>
        </w:rPr>
      </w:pPr>
      <w:r>
        <w:t>🧾</w:t>
      </w:r>
      <w:r w:rsidRPr="00AA232E">
        <w:rPr>
          <w:lang w:val="es-CO"/>
        </w:rPr>
        <w:t xml:space="preserve"> Informe de Desarrollo</w:t>
      </w:r>
    </w:p>
    <w:p w14:paraId="446589E5" w14:textId="77304E74" w:rsidR="003C2470" w:rsidRPr="00AA232E" w:rsidRDefault="00000000">
      <w:pPr>
        <w:rPr>
          <w:lang w:val="es-CO"/>
        </w:rPr>
      </w:pPr>
      <w:r w:rsidRPr="00AA232E">
        <w:rPr>
          <w:lang w:val="es-CO"/>
        </w:rPr>
        <w:t>Nombre del Desarrollador: Mateo</w:t>
      </w:r>
      <w:r w:rsidR="00AA232E">
        <w:rPr>
          <w:lang w:val="es-CO"/>
        </w:rPr>
        <w:t xml:space="preserve"> Venegas</w:t>
      </w:r>
    </w:p>
    <w:p w14:paraId="0667F56E" w14:textId="6D681186" w:rsidR="003C2470" w:rsidRPr="00AA232E" w:rsidRDefault="00000000">
      <w:pPr>
        <w:rPr>
          <w:lang w:val="es-CO"/>
        </w:rPr>
      </w:pPr>
      <w:r w:rsidRPr="00AA232E">
        <w:rPr>
          <w:lang w:val="es-CO"/>
        </w:rPr>
        <w:t xml:space="preserve">Fecha: </w:t>
      </w:r>
      <w:r w:rsidR="00BD4650">
        <w:rPr>
          <w:lang w:val="es-CO"/>
        </w:rPr>
        <w:t>6</w:t>
      </w:r>
      <w:r w:rsidRPr="00AA232E">
        <w:rPr>
          <w:lang w:val="es-CO"/>
        </w:rPr>
        <w:t>/</w:t>
      </w:r>
      <w:r w:rsidR="00BD4650">
        <w:rPr>
          <w:lang w:val="es-CO"/>
        </w:rPr>
        <w:t>3</w:t>
      </w:r>
      <w:r w:rsidRPr="00AA232E">
        <w:rPr>
          <w:lang w:val="es-CO"/>
        </w:rPr>
        <w:t>/2025</w:t>
      </w:r>
    </w:p>
    <w:p w14:paraId="5D3F2B44" w14:textId="236AD317" w:rsidR="003C2470" w:rsidRPr="00AA232E" w:rsidRDefault="00000000">
      <w:pPr>
        <w:rPr>
          <w:lang w:val="es-CO"/>
        </w:rPr>
      </w:pPr>
      <w:r w:rsidRPr="00AA232E">
        <w:rPr>
          <w:lang w:val="es-CO"/>
        </w:rPr>
        <w:t xml:space="preserve">Proyecto: </w:t>
      </w:r>
      <w:r w:rsidR="00BD4650">
        <w:rPr>
          <w:lang w:val="es-CO"/>
        </w:rPr>
        <w:t>Biblioteca-Offline</w:t>
      </w:r>
    </w:p>
    <w:p w14:paraId="4DC9BA5B" w14:textId="3392FBFC" w:rsidR="003C2470" w:rsidRPr="00AA232E" w:rsidRDefault="00000000">
      <w:pPr>
        <w:rPr>
          <w:lang w:val="es-CO"/>
        </w:rPr>
      </w:pPr>
      <w:r w:rsidRPr="00AA232E">
        <w:rPr>
          <w:lang w:val="es-CO"/>
        </w:rPr>
        <w:t xml:space="preserve">Versión / Sprint: Sprint </w:t>
      </w:r>
      <w:r w:rsidR="00AA232E">
        <w:rPr>
          <w:lang w:val="es-CO"/>
        </w:rPr>
        <w:t>1</w:t>
      </w:r>
    </w:p>
    <w:p w14:paraId="4EFF0FCC" w14:textId="77777777" w:rsidR="003C2470" w:rsidRDefault="00000000">
      <w:pPr>
        <w:pStyle w:val="Ttulo2"/>
        <w:rPr>
          <w:lang w:val="es-CO"/>
        </w:rPr>
      </w:pPr>
      <w:r>
        <w:t>📌</w:t>
      </w:r>
      <w:r w:rsidRPr="00AA232E">
        <w:rPr>
          <w:lang w:val="es-CO"/>
        </w:rPr>
        <w:t xml:space="preserve"> Resumen Ejecutivo</w:t>
      </w:r>
    </w:p>
    <w:p w14:paraId="000E9DBC" w14:textId="3E0DC88F" w:rsidR="00AA232E" w:rsidRPr="00AA232E" w:rsidRDefault="00AA232E" w:rsidP="00AA232E">
      <w:pPr>
        <w:rPr>
          <w:lang w:val="es-CO"/>
        </w:rPr>
      </w:pPr>
      <w:r>
        <w:rPr>
          <w:lang w:val="es-CO"/>
        </w:rPr>
        <w:t>En esta etapa se recopilo las herramientas que vamos a utilizar y la configuración del entorno de desarrollo para la aplicación Biblio-offline</w:t>
      </w:r>
    </w:p>
    <w:p w14:paraId="70FE0425" w14:textId="743ADCEC" w:rsidR="003C2470" w:rsidRPr="00AA232E" w:rsidRDefault="00000000">
      <w:pPr>
        <w:pStyle w:val="Ttulo2"/>
        <w:rPr>
          <w:lang w:val="es-CO"/>
        </w:rPr>
      </w:pPr>
      <w:r>
        <w:t>🎯</w:t>
      </w:r>
      <w:r w:rsidRPr="00AA232E">
        <w:rPr>
          <w:lang w:val="es-CO"/>
        </w:rPr>
        <w:t xml:space="preserve"> Objetivos del Periodo</w:t>
      </w:r>
    </w:p>
    <w:p w14:paraId="5BF1F886" w14:textId="4BBA1508" w:rsidR="003C2470" w:rsidRPr="00AA232E" w:rsidRDefault="00AA232E">
      <w:pPr>
        <w:pStyle w:val="Listaconvietas"/>
        <w:rPr>
          <w:lang w:val="es-CO"/>
        </w:rPr>
      </w:pPr>
      <w:r>
        <w:rPr>
          <w:lang w:val="es-CO"/>
        </w:rPr>
        <w:t>Recopilación de herramientas de desarrollo</w:t>
      </w:r>
    </w:p>
    <w:p w14:paraId="6CD81AE6" w14:textId="2CA7DB87" w:rsidR="003C2470" w:rsidRPr="00AA232E" w:rsidRDefault="00AA232E">
      <w:pPr>
        <w:pStyle w:val="Listaconvietas"/>
        <w:rPr>
          <w:lang w:val="es-CO"/>
        </w:rPr>
      </w:pPr>
      <w:r>
        <w:rPr>
          <w:lang w:val="es-CO"/>
        </w:rPr>
        <w:t>Configuración del entorno</w:t>
      </w:r>
    </w:p>
    <w:p w14:paraId="398CCAD0" w14:textId="664A094E" w:rsidR="003C2470" w:rsidRPr="00AA232E" w:rsidRDefault="00AA232E">
      <w:pPr>
        <w:pStyle w:val="Listaconvietas"/>
        <w:rPr>
          <w:lang w:val="es-CO"/>
        </w:rPr>
      </w:pPr>
      <w:r>
        <w:rPr>
          <w:lang w:val="es-CO"/>
        </w:rPr>
        <w:t>Conexión a la base de datos</w:t>
      </w:r>
    </w:p>
    <w:p w14:paraId="694D5EB5" w14:textId="77777777" w:rsidR="003C2470" w:rsidRDefault="00000000">
      <w:pPr>
        <w:pStyle w:val="Ttulo2"/>
      </w:pPr>
      <w:r>
        <w:t xml:space="preserve">✅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Realizadas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3C2470" w14:paraId="049E93FD" w14:textId="77777777" w:rsidTr="00AA232E">
        <w:tc>
          <w:tcPr>
            <w:tcW w:w="2880" w:type="dxa"/>
          </w:tcPr>
          <w:p w14:paraId="58373B17" w14:textId="77777777" w:rsidR="003C2470" w:rsidRDefault="00000000">
            <w:r>
              <w:t>Fecha</w:t>
            </w:r>
          </w:p>
        </w:tc>
        <w:tc>
          <w:tcPr>
            <w:tcW w:w="2880" w:type="dxa"/>
          </w:tcPr>
          <w:p w14:paraId="59E2CC6D" w14:textId="77777777" w:rsidR="003C2470" w:rsidRDefault="00000000">
            <w:r>
              <w:t>Tarea Realizada</w:t>
            </w:r>
          </w:p>
        </w:tc>
        <w:tc>
          <w:tcPr>
            <w:tcW w:w="2880" w:type="dxa"/>
          </w:tcPr>
          <w:p w14:paraId="6CC96117" w14:textId="77777777" w:rsidR="003C2470" w:rsidRDefault="00000000">
            <w:r>
              <w:t>Estado</w:t>
            </w:r>
          </w:p>
        </w:tc>
      </w:tr>
      <w:tr w:rsidR="003C2470" w14:paraId="59342CAE" w14:textId="77777777" w:rsidTr="00AA232E">
        <w:tc>
          <w:tcPr>
            <w:tcW w:w="2880" w:type="dxa"/>
          </w:tcPr>
          <w:p w14:paraId="43042A31" w14:textId="7B6053FD" w:rsidR="003C2470" w:rsidRDefault="00000000">
            <w:r>
              <w:t>0</w:t>
            </w:r>
            <w:r w:rsidR="00AE41BC">
              <w:t>5</w:t>
            </w:r>
            <w:r>
              <w:t>/0</w:t>
            </w:r>
            <w:r w:rsidR="00BD4650">
              <w:t>3</w:t>
            </w:r>
            <w:r>
              <w:t>/2025</w:t>
            </w:r>
          </w:p>
        </w:tc>
        <w:tc>
          <w:tcPr>
            <w:tcW w:w="2880" w:type="dxa"/>
          </w:tcPr>
          <w:p w14:paraId="11D36748" w14:textId="3B349D41" w:rsidR="003C2470" w:rsidRPr="00AA232E" w:rsidRDefault="00AE41BC">
            <w:pPr>
              <w:rPr>
                <w:lang w:val="es-CO"/>
              </w:rPr>
            </w:pPr>
            <w:r>
              <w:rPr>
                <w:lang w:val="es-CO"/>
              </w:rPr>
              <w:t>Configuración del entorno</w:t>
            </w:r>
          </w:p>
        </w:tc>
        <w:tc>
          <w:tcPr>
            <w:tcW w:w="2880" w:type="dxa"/>
          </w:tcPr>
          <w:p w14:paraId="762DE196" w14:textId="5DD5553E" w:rsidR="003C2470" w:rsidRDefault="000637CB">
            <w:proofErr w:type="spellStart"/>
            <w:r>
              <w:t>Completado</w:t>
            </w:r>
            <w:proofErr w:type="spellEnd"/>
          </w:p>
        </w:tc>
      </w:tr>
      <w:tr w:rsidR="003C2470" w14:paraId="2742B9C7" w14:textId="77777777" w:rsidTr="00AA232E">
        <w:tc>
          <w:tcPr>
            <w:tcW w:w="2880" w:type="dxa"/>
          </w:tcPr>
          <w:p w14:paraId="41A2EC59" w14:textId="24D7BFAF" w:rsidR="003C2470" w:rsidRDefault="00000000">
            <w:r>
              <w:t>0</w:t>
            </w:r>
            <w:r w:rsidR="00AE41BC">
              <w:t>5</w:t>
            </w:r>
            <w:r>
              <w:t>/0</w:t>
            </w:r>
            <w:r w:rsidR="00BD4650">
              <w:t>3</w:t>
            </w:r>
            <w:r>
              <w:t>/2025</w:t>
            </w:r>
          </w:p>
        </w:tc>
        <w:tc>
          <w:tcPr>
            <w:tcW w:w="2880" w:type="dxa"/>
          </w:tcPr>
          <w:p w14:paraId="2251E3B5" w14:textId="0F847543" w:rsidR="003C2470" w:rsidRPr="00AA232E" w:rsidRDefault="000637CB">
            <w:pPr>
              <w:rPr>
                <w:lang w:val="es-CO"/>
              </w:rPr>
            </w:pPr>
            <w:r>
              <w:rPr>
                <w:lang w:val="es-CO"/>
              </w:rPr>
              <w:t>Conexión a la base de datos</w:t>
            </w:r>
          </w:p>
        </w:tc>
        <w:tc>
          <w:tcPr>
            <w:tcW w:w="2880" w:type="dxa"/>
          </w:tcPr>
          <w:p w14:paraId="3A995445" w14:textId="77777777" w:rsidR="003C2470" w:rsidRDefault="00000000">
            <w:proofErr w:type="spellStart"/>
            <w:r>
              <w:t>Completado</w:t>
            </w:r>
            <w:proofErr w:type="spellEnd"/>
          </w:p>
        </w:tc>
      </w:tr>
    </w:tbl>
    <w:p w14:paraId="45DDD18C" w14:textId="77777777" w:rsidR="003C2470" w:rsidRDefault="00000000">
      <w:pPr>
        <w:pStyle w:val="Ttulo2"/>
      </w:pPr>
      <w:r>
        <w:t xml:space="preserve">⚠️ </w:t>
      </w:r>
      <w:proofErr w:type="spellStart"/>
      <w:r>
        <w:t>Dificultades</w:t>
      </w:r>
      <w:proofErr w:type="spellEnd"/>
      <w:r>
        <w:t xml:space="preserve"> o </w:t>
      </w:r>
      <w:proofErr w:type="spellStart"/>
      <w:r>
        <w:t>Retos</w:t>
      </w:r>
      <w:proofErr w:type="spellEnd"/>
    </w:p>
    <w:p w14:paraId="69BCC1EC" w14:textId="36EC4F3E" w:rsidR="003C2470" w:rsidRPr="00AA232E" w:rsidRDefault="000637CB">
      <w:pPr>
        <w:pStyle w:val="Listaconvietas"/>
        <w:rPr>
          <w:lang w:val="es-CO"/>
        </w:rPr>
      </w:pPr>
      <w:r w:rsidRPr="000637CB">
        <w:rPr>
          <w:lang w:val="es-CO"/>
        </w:rPr>
        <w:t>P</w:t>
      </w:r>
      <w:r>
        <w:rPr>
          <w:lang w:val="es-CO"/>
        </w:rPr>
        <w:t xml:space="preserve">roblemas iniciales en la configuración del entorno debido a que las extensiones de </w:t>
      </w:r>
      <w:proofErr w:type="spellStart"/>
      <w:r>
        <w:rPr>
          <w:lang w:val="es-CO"/>
        </w:rPr>
        <w:t>php</w:t>
      </w:r>
      <w:proofErr w:type="spellEnd"/>
      <w:r>
        <w:rPr>
          <w:lang w:val="es-CO"/>
        </w:rPr>
        <w:t xml:space="preserve"> no estaban habilitadas</w:t>
      </w:r>
    </w:p>
    <w:p w14:paraId="3F9A77EB" w14:textId="078378C4" w:rsidR="000637CB" w:rsidRPr="000637CB" w:rsidRDefault="000637CB" w:rsidP="000637CB">
      <w:pPr>
        <w:pStyle w:val="Listaconvietas"/>
        <w:rPr>
          <w:lang w:val="es-CO"/>
        </w:rPr>
      </w:pPr>
      <w:r>
        <w:rPr>
          <w:lang w:val="es-CO"/>
        </w:rPr>
        <w:t xml:space="preserve">Problemas con los permisos de la carpeta de Bootstrap que genero el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laravel</w:t>
      </w:r>
      <w:proofErr w:type="spellEnd"/>
    </w:p>
    <w:p w14:paraId="729ECCB4" w14:textId="77777777" w:rsidR="003C2470" w:rsidRDefault="00000000">
      <w:pPr>
        <w:pStyle w:val="Ttulo2"/>
        <w:rPr>
          <w:lang w:val="es-CO"/>
        </w:rPr>
      </w:pPr>
      <w:r>
        <w:rPr>
          <w:rFonts w:ascii="Segoe UI Emoji" w:hAnsi="Segoe UI Emoji" w:cs="Segoe UI Emoji"/>
        </w:rPr>
        <w:t>🔜</w:t>
      </w:r>
      <w:r w:rsidRPr="00C02455">
        <w:rPr>
          <w:lang w:val="es-CO"/>
        </w:rPr>
        <w:t xml:space="preserve"> Recomendaciones / Próximos Pasos</w:t>
      </w:r>
    </w:p>
    <w:p w14:paraId="7049F9D0" w14:textId="4B466D1D" w:rsidR="00C02455" w:rsidRDefault="00C02455" w:rsidP="00C02455">
      <w:pPr>
        <w:pStyle w:val="Listaconvietas"/>
        <w:rPr>
          <w:lang w:val="es-CO"/>
        </w:rPr>
      </w:pPr>
      <w:r>
        <w:rPr>
          <w:lang w:val="es-CO"/>
        </w:rPr>
        <w:t xml:space="preserve">Configuración previa en el archivo </w:t>
      </w:r>
      <w:proofErr w:type="spellStart"/>
      <w:proofErr w:type="gramStart"/>
      <w:r>
        <w:rPr>
          <w:lang w:val="es-CO"/>
        </w:rPr>
        <w:t>php.init</w:t>
      </w:r>
      <w:proofErr w:type="gramEnd"/>
      <w:r>
        <w:rPr>
          <w:lang w:val="es-CO"/>
        </w:rPr>
        <w:t>.config</w:t>
      </w:r>
      <w:proofErr w:type="spellEnd"/>
    </w:p>
    <w:p w14:paraId="673DAE0E" w14:textId="5F0C2FF3" w:rsidR="00C02455" w:rsidRPr="00C02455" w:rsidRDefault="00C02455" w:rsidP="00C02455">
      <w:pPr>
        <w:pStyle w:val="Listaconvietas"/>
        <w:rPr>
          <w:lang w:val="es-CO"/>
        </w:rPr>
      </w:pPr>
      <w:r>
        <w:rPr>
          <w:lang w:val="es-CO"/>
        </w:rPr>
        <w:t>Cambiar los permisos de las carpetas no accesible si existen</w:t>
      </w:r>
    </w:p>
    <w:p w14:paraId="086E28A5" w14:textId="77777777" w:rsidR="003C2470" w:rsidRPr="00C02455" w:rsidRDefault="00000000">
      <w:pPr>
        <w:pStyle w:val="Ttulo2"/>
        <w:rPr>
          <w:lang w:val="es-CO"/>
        </w:rPr>
      </w:pPr>
      <w:r>
        <w:rPr>
          <w:rFonts w:ascii="Segoe UI Emoji" w:hAnsi="Segoe UI Emoji" w:cs="Segoe UI Emoji"/>
        </w:rPr>
        <w:t>📎</w:t>
      </w:r>
      <w:r w:rsidRPr="00C02455">
        <w:rPr>
          <w:lang w:val="es-CO"/>
        </w:rPr>
        <w:t xml:space="preserve"> Anexos</w:t>
      </w:r>
    </w:p>
    <w:p w14:paraId="4F11453E" w14:textId="66A4D320" w:rsidR="003C2470" w:rsidRPr="00AA232E" w:rsidRDefault="00000000">
      <w:pPr>
        <w:rPr>
          <w:lang w:val="es-CO"/>
        </w:rPr>
      </w:pPr>
      <w:r w:rsidRPr="00AA232E">
        <w:rPr>
          <w:lang w:val="es-CO"/>
        </w:rPr>
        <w:t xml:space="preserve">Repositorio GitHub: </w:t>
      </w:r>
      <w:r w:rsidR="000637CB" w:rsidRPr="000637CB">
        <w:rPr>
          <w:lang w:val="es-CO"/>
        </w:rPr>
        <w:t>https://github.com/Mat-Alt-tad/Biblioteca-digital-offline</w:t>
      </w:r>
    </w:p>
    <w:p w14:paraId="649A3715" w14:textId="15992172" w:rsidR="003C2470" w:rsidRDefault="000637CB">
      <w:pPr>
        <w:rPr>
          <w:lang w:val="es-CO"/>
        </w:rPr>
      </w:pPr>
      <w:r>
        <w:rPr>
          <w:lang w:val="es-CO"/>
        </w:rPr>
        <w:t xml:space="preserve"> </w:t>
      </w:r>
      <w:r w:rsidR="00BD4650">
        <w:rPr>
          <w:lang w:val="es-CO"/>
        </w:rPr>
        <w:t xml:space="preserve">Pagina default del </w:t>
      </w:r>
      <w:proofErr w:type="spellStart"/>
      <w:r w:rsidR="00BD4650">
        <w:rPr>
          <w:lang w:val="es-CO"/>
        </w:rPr>
        <w:t>framework</w:t>
      </w:r>
      <w:proofErr w:type="spellEnd"/>
    </w:p>
    <w:p w14:paraId="04F4AEB9" w14:textId="50366E27" w:rsidR="00BD4650" w:rsidRDefault="00BD4650">
      <w:pPr>
        <w:rPr>
          <w:lang w:val="es-CO"/>
        </w:rPr>
      </w:pPr>
      <w:r w:rsidRPr="00BD4650">
        <w:rPr>
          <w:lang w:val="es-CO"/>
        </w:rPr>
        <w:lastRenderedPageBreak/>
        <w:drawing>
          <wp:inline distT="0" distB="0" distL="0" distR="0" wp14:anchorId="532CA0D0" wp14:editId="245E49BB">
            <wp:extent cx="5486400" cy="3086100"/>
            <wp:effectExtent l="0" t="0" r="0" b="0"/>
            <wp:docPr id="2035744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44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45EB" w14:textId="77777777" w:rsidR="00BD4650" w:rsidRPr="00AA232E" w:rsidRDefault="00BD4650" w:rsidP="00BD4650">
      <w:pPr>
        <w:pStyle w:val="Ttulo1"/>
        <w:rPr>
          <w:lang w:val="es-CO"/>
        </w:rPr>
      </w:pPr>
      <w:r>
        <w:t>🧾</w:t>
      </w:r>
      <w:r w:rsidRPr="00AA232E">
        <w:rPr>
          <w:lang w:val="es-CO"/>
        </w:rPr>
        <w:t xml:space="preserve"> Informe de Desarrollo</w:t>
      </w:r>
    </w:p>
    <w:p w14:paraId="6CA133DA" w14:textId="77777777" w:rsidR="00BD4650" w:rsidRPr="00AA232E" w:rsidRDefault="00BD4650" w:rsidP="00BD4650">
      <w:pPr>
        <w:rPr>
          <w:lang w:val="es-CO"/>
        </w:rPr>
      </w:pPr>
      <w:r w:rsidRPr="00AA232E">
        <w:rPr>
          <w:lang w:val="es-CO"/>
        </w:rPr>
        <w:t>Nombre del Desarrollador: Mateo</w:t>
      </w:r>
      <w:r>
        <w:rPr>
          <w:lang w:val="es-CO"/>
        </w:rPr>
        <w:t xml:space="preserve"> Venegas</w:t>
      </w:r>
    </w:p>
    <w:p w14:paraId="7F4F34F1" w14:textId="33D13480" w:rsidR="00BD4650" w:rsidRPr="00AA232E" w:rsidRDefault="00BD4650" w:rsidP="00BD4650">
      <w:pPr>
        <w:rPr>
          <w:lang w:val="es-CO"/>
        </w:rPr>
      </w:pPr>
      <w:r w:rsidRPr="00AA232E">
        <w:rPr>
          <w:lang w:val="es-CO"/>
        </w:rPr>
        <w:t xml:space="preserve">Fecha: </w:t>
      </w:r>
      <w:r>
        <w:rPr>
          <w:lang w:val="es-CO"/>
        </w:rPr>
        <w:t>18</w:t>
      </w:r>
      <w:r w:rsidRPr="00AA232E">
        <w:rPr>
          <w:lang w:val="es-CO"/>
        </w:rPr>
        <w:t>/0</w:t>
      </w:r>
      <w:r>
        <w:rPr>
          <w:lang w:val="es-CO"/>
        </w:rPr>
        <w:t>2</w:t>
      </w:r>
      <w:r w:rsidRPr="00AA232E">
        <w:rPr>
          <w:lang w:val="es-CO"/>
        </w:rPr>
        <w:t>/2025</w:t>
      </w:r>
    </w:p>
    <w:p w14:paraId="1CAF0068" w14:textId="5CC386A2" w:rsidR="00BD4650" w:rsidRPr="00AA232E" w:rsidRDefault="00BD4650" w:rsidP="00BD4650">
      <w:pPr>
        <w:rPr>
          <w:lang w:val="es-CO"/>
        </w:rPr>
      </w:pPr>
      <w:r w:rsidRPr="00AA232E">
        <w:rPr>
          <w:lang w:val="es-CO"/>
        </w:rPr>
        <w:t xml:space="preserve">Proyecto: </w:t>
      </w:r>
      <w:r>
        <w:rPr>
          <w:lang w:val="es-CO"/>
        </w:rPr>
        <w:t>Biblioteca-Offline</w:t>
      </w:r>
    </w:p>
    <w:p w14:paraId="00AF5D31" w14:textId="3856B25C" w:rsidR="00BD4650" w:rsidRPr="00AA232E" w:rsidRDefault="00BD4650" w:rsidP="00BD4650">
      <w:pPr>
        <w:rPr>
          <w:lang w:val="es-CO"/>
        </w:rPr>
      </w:pPr>
      <w:r w:rsidRPr="00AA232E">
        <w:rPr>
          <w:lang w:val="es-CO"/>
        </w:rPr>
        <w:t xml:space="preserve">Versión / Sprint: Sprint </w:t>
      </w:r>
      <w:r>
        <w:rPr>
          <w:lang w:val="es-CO"/>
        </w:rPr>
        <w:t>2</w:t>
      </w:r>
    </w:p>
    <w:p w14:paraId="6296D83F" w14:textId="77777777" w:rsidR="00BD4650" w:rsidRDefault="00BD4650" w:rsidP="00BD4650">
      <w:pPr>
        <w:pStyle w:val="Ttulo2"/>
        <w:rPr>
          <w:lang w:val="es-CO"/>
        </w:rPr>
      </w:pPr>
      <w:r>
        <w:t>📌</w:t>
      </w:r>
      <w:r w:rsidRPr="00AA232E">
        <w:rPr>
          <w:lang w:val="es-CO"/>
        </w:rPr>
        <w:t xml:space="preserve"> Resumen Ejecutivo</w:t>
      </w:r>
    </w:p>
    <w:p w14:paraId="7113504C" w14:textId="0C12AD39" w:rsidR="00BD4650" w:rsidRPr="00BD4650" w:rsidRDefault="00BD4650" w:rsidP="00BD4650">
      <w:pPr>
        <w:rPr>
          <w:lang w:val="es-CO"/>
        </w:rPr>
      </w:pPr>
      <w:r>
        <w:rPr>
          <w:lang w:val="es-CO"/>
        </w:rPr>
        <w:t xml:space="preserve">En este </w:t>
      </w:r>
      <w:proofErr w:type="spellStart"/>
      <w:r>
        <w:rPr>
          <w:lang w:val="es-CO"/>
        </w:rPr>
        <w:t>spring</w:t>
      </w:r>
      <w:proofErr w:type="spellEnd"/>
      <w:r>
        <w:rPr>
          <w:lang w:val="es-CO"/>
        </w:rPr>
        <w:t xml:space="preserve"> se va a hacer la parte del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frontend</w:t>
      </w:r>
      <w:proofErr w:type="spellEnd"/>
      <w:r>
        <w:rPr>
          <w:lang w:val="es-CO"/>
        </w:rPr>
        <w:t xml:space="preserve"> para la carga de pdf </w:t>
      </w:r>
    </w:p>
    <w:p w14:paraId="31869B4A" w14:textId="77777777" w:rsidR="00BD4650" w:rsidRPr="00AA232E" w:rsidRDefault="00BD4650" w:rsidP="00BD4650">
      <w:pPr>
        <w:pStyle w:val="Ttulo2"/>
        <w:rPr>
          <w:lang w:val="es-CO"/>
        </w:rPr>
      </w:pPr>
      <w:r>
        <w:t>🎯</w:t>
      </w:r>
      <w:r w:rsidRPr="00AA232E">
        <w:rPr>
          <w:lang w:val="es-CO"/>
        </w:rPr>
        <w:t xml:space="preserve"> Objetivos del Periodo</w:t>
      </w:r>
    </w:p>
    <w:p w14:paraId="212F37F3" w14:textId="126480FA" w:rsidR="00BD4650" w:rsidRDefault="00BD4650" w:rsidP="00BD4650">
      <w:pPr>
        <w:pStyle w:val="Listaconvietas"/>
        <w:rPr>
          <w:lang w:val="es-CO"/>
        </w:rPr>
      </w:pPr>
      <w:r>
        <w:rPr>
          <w:lang w:val="es-CO"/>
        </w:rPr>
        <w:t>Crear la lógica de la carga de los pdf</w:t>
      </w:r>
    </w:p>
    <w:p w14:paraId="68A20D7D" w14:textId="3761ED2E" w:rsidR="00BD4650" w:rsidRPr="00AA232E" w:rsidRDefault="00BD4650" w:rsidP="00BD4650">
      <w:pPr>
        <w:pStyle w:val="Listaconvietas"/>
        <w:rPr>
          <w:lang w:val="es-CO"/>
        </w:rPr>
      </w:pPr>
      <w:r>
        <w:rPr>
          <w:lang w:val="es-CO"/>
        </w:rPr>
        <w:t xml:space="preserve">Crear las vistas y el </w:t>
      </w:r>
      <w:proofErr w:type="spellStart"/>
      <w:r>
        <w:rPr>
          <w:lang w:val="es-CO"/>
        </w:rPr>
        <w:t>form</w:t>
      </w:r>
      <w:proofErr w:type="spellEnd"/>
      <w:r>
        <w:rPr>
          <w:lang w:val="es-CO"/>
        </w:rPr>
        <w:t xml:space="preserve"> para la carga de pdf</w:t>
      </w:r>
    </w:p>
    <w:p w14:paraId="2BEC67CD" w14:textId="621FCFD3" w:rsidR="00BD4650" w:rsidRPr="00AA232E" w:rsidRDefault="00BD4650" w:rsidP="00BD4650">
      <w:pPr>
        <w:pStyle w:val="Listaconvietas"/>
        <w:rPr>
          <w:lang w:val="es-CO"/>
        </w:rPr>
      </w:pPr>
      <w:r>
        <w:rPr>
          <w:lang w:val="es-CO"/>
        </w:rPr>
        <w:t xml:space="preserve">Declarar el título, autor, descripción e imagen de portada de los </w:t>
      </w:r>
      <w:proofErr w:type="spellStart"/>
      <w:r>
        <w:rPr>
          <w:lang w:val="es-CO"/>
        </w:rPr>
        <w:t>pdfs</w:t>
      </w:r>
      <w:proofErr w:type="spellEnd"/>
    </w:p>
    <w:p w14:paraId="2756F2D3" w14:textId="77777777" w:rsidR="00BD4650" w:rsidRDefault="00BD4650" w:rsidP="00BD4650">
      <w:pPr>
        <w:pStyle w:val="Ttulo2"/>
      </w:pPr>
      <w:r>
        <w:t xml:space="preserve">✅ </w:t>
      </w:r>
      <w:proofErr w:type="spellStart"/>
      <w:r>
        <w:t>Actividades</w:t>
      </w:r>
      <w:proofErr w:type="spellEnd"/>
      <w:r>
        <w:t xml:space="preserve"> </w:t>
      </w:r>
      <w:proofErr w:type="spellStart"/>
      <w:r>
        <w:t>Realizadas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BD4650" w14:paraId="704E8559" w14:textId="77777777" w:rsidTr="00393472">
        <w:tc>
          <w:tcPr>
            <w:tcW w:w="2880" w:type="dxa"/>
          </w:tcPr>
          <w:p w14:paraId="4DAE49D7" w14:textId="77777777" w:rsidR="00BD4650" w:rsidRDefault="00BD4650" w:rsidP="00393472">
            <w:proofErr w:type="spellStart"/>
            <w:r>
              <w:t>Fecha</w:t>
            </w:r>
            <w:proofErr w:type="spellEnd"/>
          </w:p>
        </w:tc>
        <w:tc>
          <w:tcPr>
            <w:tcW w:w="2880" w:type="dxa"/>
          </w:tcPr>
          <w:p w14:paraId="325397FF" w14:textId="77777777" w:rsidR="00BD4650" w:rsidRDefault="00BD4650" w:rsidP="00393472">
            <w:r>
              <w:t xml:space="preserve">Tarea </w:t>
            </w:r>
            <w:proofErr w:type="spellStart"/>
            <w:r>
              <w:t>Realizada</w:t>
            </w:r>
            <w:proofErr w:type="spellEnd"/>
          </w:p>
        </w:tc>
        <w:tc>
          <w:tcPr>
            <w:tcW w:w="2880" w:type="dxa"/>
          </w:tcPr>
          <w:p w14:paraId="4BFAD1C6" w14:textId="77777777" w:rsidR="00BD4650" w:rsidRDefault="00BD4650" w:rsidP="00393472">
            <w:r>
              <w:t>Estado</w:t>
            </w:r>
          </w:p>
        </w:tc>
      </w:tr>
      <w:tr w:rsidR="00BD4650" w:rsidRPr="00C02455" w14:paraId="1A41A045" w14:textId="77777777" w:rsidTr="00393472">
        <w:tc>
          <w:tcPr>
            <w:tcW w:w="2880" w:type="dxa"/>
          </w:tcPr>
          <w:p w14:paraId="23BCC553" w14:textId="09047A58" w:rsidR="00BD4650" w:rsidRDefault="00C02455" w:rsidP="00393472">
            <w:r>
              <w:t>25/03/2025</w:t>
            </w:r>
          </w:p>
        </w:tc>
        <w:tc>
          <w:tcPr>
            <w:tcW w:w="2880" w:type="dxa"/>
          </w:tcPr>
          <w:p w14:paraId="1BEAD00E" w14:textId="01AB9E96" w:rsidR="00BD4650" w:rsidRPr="00C02455" w:rsidRDefault="00C02455" w:rsidP="00393472">
            <w:pPr>
              <w:rPr>
                <w:lang w:val="es-CO"/>
              </w:rPr>
            </w:pPr>
            <w:proofErr w:type="spellStart"/>
            <w:r w:rsidRPr="00C02455">
              <w:rPr>
                <w:lang w:val="es-CO"/>
              </w:rPr>
              <w:t>Conexion</w:t>
            </w:r>
            <w:proofErr w:type="spellEnd"/>
            <w:r w:rsidRPr="00C02455">
              <w:rPr>
                <w:lang w:val="es-CO"/>
              </w:rPr>
              <w:t xml:space="preserve"> a la base d</w:t>
            </w:r>
            <w:r>
              <w:rPr>
                <w:lang w:val="es-CO"/>
              </w:rPr>
              <w:t>e datos</w:t>
            </w:r>
          </w:p>
        </w:tc>
        <w:tc>
          <w:tcPr>
            <w:tcW w:w="2880" w:type="dxa"/>
          </w:tcPr>
          <w:p w14:paraId="1A3C66D4" w14:textId="150CB085" w:rsidR="00BD4650" w:rsidRPr="00C02455" w:rsidRDefault="00C02455" w:rsidP="00393472">
            <w:pPr>
              <w:rPr>
                <w:lang w:val="es-CO"/>
              </w:rPr>
            </w:pPr>
            <w:r>
              <w:rPr>
                <w:lang w:val="es-CO"/>
              </w:rPr>
              <w:t>Completado</w:t>
            </w:r>
          </w:p>
        </w:tc>
      </w:tr>
      <w:tr w:rsidR="00BD4650" w14:paraId="5C0ABBD2" w14:textId="77777777" w:rsidTr="00393472">
        <w:tc>
          <w:tcPr>
            <w:tcW w:w="2880" w:type="dxa"/>
          </w:tcPr>
          <w:p w14:paraId="0F5EA12B" w14:textId="4626AA91" w:rsidR="00BD4650" w:rsidRDefault="00C02455" w:rsidP="00393472">
            <w:r>
              <w:t>26</w:t>
            </w:r>
            <w:r w:rsidR="00BD4650">
              <w:t>/</w:t>
            </w:r>
            <w:r w:rsidR="00BD4650">
              <w:t>0</w:t>
            </w:r>
            <w:r>
              <w:t>3</w:t>
            </w:r>
            <w:r w:rsidR="00BD4650">
              <w:t>/2025</w:t>
            </w:r>
            <w:r w:rsidR="00BD4650">
              <w:t>-</w:t>
            </w:r>
            <w:r>
              <w:t>29</w:t>
            </w:r>
            <w:r w:rsidR="00BD4650">
              <w:t>/0</w:t>
            </w:r>
            <w:r>
              <w:t>3</w:t>
            </w:r>
            <w:r w:rsidR="00BD4650">
              <w:t>/2025</w:t>
            </w:r>
          </w:p>
        </w:tc>
        <w:tc>
          <w:tcPr>
            <w:tcW w:w="2880" w:type="dxa"/>
          </w:tcPr>
          <w:p w14:paraId="3C59AF96" w14:textId="40FB33D1" w:rsidR="00BD4650" w:rsidRPr="00AA232E" w:rsidRDefault="00BD4650" w:rsidP="00393472">
            <w:pPr>
              <w:rPr>
                <w:lang w:val="es-CO"/>
              </w:rPr>
            </w:pPr>
            <w:r>
              <w:rPr>
                <w:lang w:val="es-CO"/>
              </w:rPr>
              <w:t xml:space="preserve">Desarrollo del </w:t>
            </w:r>
            <w:proofErr w:type="spellStart"/>
            <w:r>
              <w:rPr>
                <w:lang w:val="es-CO"/>
              </w:rPr>
              <w:t>backend</w:t>
            </w:r>
            <w:proofErr w:type="spellEnd"/>
          </w:p>
        </w:tc>
        <w:tc>
          <w:tcPr>
            <w:tcW w:w="2880" w:type="dxa"/>
          </w:tcPr>
          <w:p w14:paraId="57B1D379" w14:textId="77777777" w:rsidR="00BD4650" w:rsidRDefault="00BD4650" w:rsidP="00393472">
            <w:proofErr w:type="spellStart"/>
            <w:r>
              <w:t>Completado</w:t>
            </w:r>
            <w:proofErr w:type="spellEnd"/>
          </w:p>
        </w:tc>
      </w:tr>
      <w:tr w:rsidR="00BD4650" w14:paraId="11DC487E" w14:textId="77777777" w:rsidTr="00393472">
        <w:tc>
          <w:tcPr>
            <w:tcW w:w="2880" w:type="dxa"/>
          </w:tcPr>
          <w:p w14:paraId="22D45297" w14:textId="148456BC" w:rsidR="00BD4650" w:rsidRDefault="00C02455" w:rsidP="00393472">
            <w:r>
              <w:t>31</w:t>
            </w:r>
            <w:r w:rsidR="00BD4650">
              <w:t>/0</w:t>
            </w:r>
            <w:r w:rsidR="00BD4650">
              <w:t>4</w:t>
            </w:r>
            <w:r w:rsidR="00BD4650">
              <w:t>/2025</w:t>
            </w:r>
            <w:r w:rsidR="00BD4650">
              <w:t>-</w:t>
            </w:r>
            <w:r>
              <w:t>02</w:t>
            </w:r>
            <w:r w:rsidR="00BD4650">
              <w:t>/</w:t>
            </w:r>
            <w:r>
              <w:t>04</w:t>
            </w:r>
            <w:r w:rsidR="00BD4650">
              <w:t>/2025</w:t>
            </w:r>
          </w:p>
        </w:tc>
        <w:tc>
          <w:tcPr>
            <w:tcW w:w="2880" w:type="dxa"/>
          </w:tcPr>
          <w:p w14:paraId="46712287" w14:textId="279787D9" w:rsidR="00BD4650" w:rsidRPr="00AA232E" w:rsidRDefault="00BD4650" w:rsidP="00393472">
            <w:pPr>
              <w:rPr>
                <w:lang w:val="es-CO"/>
              </w:rPr>
            </w:pPr>
            <w:r>
              <w:rPr>
                <w:lang w:val="es-CO"/>
              </w:rPr>
              <w:t xml:space="preserve">Desarrollo del </w:t>
            </w:r>
            <w:proofErr w:type="spellStart"/>
            <w:r>
              <w:rPr>
                <w:lang w:val="es-CO"/>
              </w:rPr>
              <w:t>frontend</w:t>
            </w:r>
            <w:proofErr w:type="spellEnd"/>
          </w:p>
        </w:tc>
        <w:tc>
          <w:tcPr>
            <w:tcW w:w="2880" w:type="dxa"/>
          </w:tcPr>
          <w:p w14:paraId="7D466D4E" w14:textId="77FB1117" w:rsidR="00BD4650" w:rsidRDefault="00C02455" w:rsidP="00393472">
            <w:r>
              <w:t xml:space="preserve">En </w:t>
            </w:r>
            <w:proofErr w:type="spellStart"/>
            <w:r>
              <w:t>proceso</w:t>
            </w:r>
            <w:proofErr w:type="spellEnd"/>
          </w:p>
        </w:tc>
      </w:tr>
    </w:tbl>
    <w:p w14:paraId="4AD5C6B1" w14:textId="77777777" w:rsidR="00BD4650" w:rsidRDefault="00BD4650" w:rsidP="00BD4650">
      <w:pPr>
        <w:pStyle w:val="Ttulo2"/>
      </w:pPr>
      <w:r>
        <w:lastRenderedPageBreak/>
        <w:t xml:space="preserve">⚠️ </w:t>
      </w:r>
      <w:proofErr w:type="spellStart"/>
      <w:r>
        <w:t>Dificultades</w:t>
      </w:r>
      <w:proofErr w:type="spellEnd"/>
      <w:r>
        <w:t xml:space="preserve"> o </w:t>
      </w:r>
      <w:proofErr w:type="spellStart"/>
      <w:r>
        <w:t>Retos</w:t>
      </w:r>
      <w:proofErr w:type="spellEnd"/>
    </w:p>
    <w:p w14:paraId="0503E123" w14:textId="2430D874" w:rsidR="00C02455" w:rsidRDefault="00C02455" w:rsidP="00C02455">
      <w:pPr>
        <w:pStyle w:val="Listaconvietas"/>
        <w:rPr>
          <w:lang w:val="es-CO"/>
        </w:rPr>
      </w:pPr>
      <w:r w:rsidRPr="00C02455">
        <w:rPr>
          <w:lang w:val="es-CO"/>
        </w:rPr>
        <w:t xml:space="preserve">Problemas al solicitar </w:t>
      </w:r>
      <w:proofErr w:type="gramStart"/>
      <w:r w:rsidRPr="00C02455">
        <w:rPr>
          <w:lang w:val="es-CO"/>
        </w:rPr>
        <w:t xml:space="preserve">las </w:t>
      </w:r>
      <w:r>
        <w:rPr>
          <w:lang w:val="es-CO"/>
        </w:rPr>
        <w:t>api</w:t>
      </w:r>
      <w:proofErr w:type="gramEnd"/>
      <w:r>
        <w:rPr>
          <w:lang w:val="es-CO"/>
        </w:rPr>
        <w:t xml:space="preserve"> para probarlas con </w:t>
      </w:r>
      <w:proofErr w:type="spellStart"/>
      <w:r>
        <w:rPr>
          <w:lang w:val="es-CO"/>
        </w:rPr>
        <w:t>postman</w:t>
      </w:r>
      <w:proofErr w:type="spellEnd"/>
    </w:p>
    <w:p w14:paraId="4B0D74AD" w14:textId="1AE46699" w:rsidR="00C02455" w:rsidRPr="00C02455" w:rsidRDefault="00C02455" w:rsidP="00C02455">
      <w:pPr>
        <w:pStyle w:val="Listaconvietas"/>
        <w:rPr>
          <w:lang w:val="es-CO"/>
        </w:rPr>
      </w:pPr>
      <w:r>
        <w:rPr>
          <w:lang w:val="es-CO"/>
        </w:rPr>
        <w:t>Problemas al crear modal</w:t>
      </w:r>
    </w:p>
    <w:p w14:paraId="63836766" w14:textId="22DCA071" w:rsidR="00BD4650" w:rsidRDefault="00BD4650" w:rsidP="00BD4650">
      <w:pPr>
        <w:pStyle w:val="Ttulo2"/>
      </w:pPr>
      <w:r>
        <w:rPr>
          <w:rFonts w:ascii="Segoe UI Emoji" w:hAnsi="Segoe UI Emoji" w:cs="Segoe UI Emoji"/>
        </w:rPr>
        <w:t>🔜</w:t>
      </w:r>
      <w:r>
        <w:t xml:space="preserve"> </w:t>
      </w:r>
      <w:proofErr w:type="spellStart"/>
      <w:r>
        <w:t>Recomendaciones</w:t>
      </w:r>
      <w:proofErr w:type="spellEnd"/>
      <w:r>
        <w:t xml:space="preserve"> / </w:t>
      </w:r>
      <w:proofErr w:type="spellStart"/>
      <w:r>
        <w:t>Próximos</w:t>
      </w:r>
      <w:proofErr w:type="spellEnd"/>
      <w:r>
        <w:t xml:space="preserve"> Pasos</w:t>
      </w:r>
    </w:p>
    <w:p w14:paraId="1555D5E0" w14:textId="77777777" w:rsidR="00C02455" w:rsidRPr="00C02455" w:rsidRDefault="00C02455" w:rsidP="00C02455">
      <w:pPr>
        <w:pStyle w:val="Listaconvietas"/>
        <w:rPr>
          <w:lang w:val="es-CO"/>
        </w:rPr>
      </w:pPr>
      <w:r w:rsidRPr="00C02455">
        <w:rPr>
          <w:lang w:val="es-CO"/>
        </w:rPr>
        <w:t>Agregar</w:t>
      </w:r>
      <w:r>
        <w:rPr>
          <w:lang w:val="es-CO"/>
        </w:rPr>
        <w:t xml:space="preserve"> el token de </w:t>
      </w:r>
      <w:proofErr w:type="spellStart"/>
      <w:r>
        <w:rPr>
          <w:lang w:val="es-CO"/>
        </w:rPr>
        <w:t>authentificacion</w:t>
      </w:r>
      <w:proofErr w:type="spellEnd"/>
      <w:r>
        <w:rPr>
          <w:lang w:val="es-CO"/>
        </w:rPr>
        <w:t xml:space="preserve"> del programa </w:t>
      </w:r>
      <w:proofErr w:type="spellStart"/>
      <w:r w:rsidRPr="00C02455">
        <w:rPr>
          <w:lang w:val="es-CO"/>
        </w:rPr>
        <w:t>csrf</w:t>
      </w:r>
      <w:proofErr w:type="spellEnd"/>
    </w:p>
    <w:p w14:paraId="18CA95A4" w14:textId="26A0E0E7" w:rsidR="00C02455" w:rsidRPr="00C02455" w:rsidRDefault="00C02455" w:rsidP="00C02455">
      <w:pPr>
        <w:pStyle w:val="Listaconvietas"/>
        <w:rPr>
          <w:lang w:val="es-CO"/>
        </w:rPr>
      </w:pPr>
      <w:r>
        <w:rPr>
          <w:lang w:val="es-CO"/>
        </w:rPr>
        <w:t xml:space="preserve">Utilizar la librería de </w:t>
      </w:r>
      <w:proofErr w:type="spellStart"/>
      <w:r>
        <w:rPr>
          <w:lang w:val="es-CO"/>
        </w:rPr>
        <w:t>livewire</w:t>
      </w:r>
      <w:proofErr w:type="spellEnd"/>
      <w:r>
        <w:rPr>
          <w:lang w:val="es-CO"/>
        </w:rPr>
        <w:t xml:space="preserve"> o cambiar a </w:t>
      </w:r>
      <w:proofErr w:type="spellStart"/>
      <w:r>
        <w:rPr>
          <w:lang w:val="es-CO"/>
        </w:rPr>
        <w:t>laravel+react</w:t>
      </w:r>
      <w:proofErr w:type="spellEnd"/>
    </w:p>
    <w:p w14:paraId="44968FF8" w14:textId="77777777" w:rsidR="00BD4650" w:rsidRPr="00C02455" w:rsidRDefault="00BD4650" w:rsidP="00BD4650">
      <w:pPr>
        <w:pStyle w:val="Ttulo2"/>
        <w:rPr>
          <w:lang w:val="es-CO"/>
        </w:rPr>
      </w:pPr>
      <w:r>
        <w:rPr>
          <w:rFonts w:ascii="Segoe UI Emoji" w:hAnsi="Segoe UI Emoji" w:cs="Segoe UI Emoji"/>
        </w:rPr>
        <w:t>📎</w:t>
      </w:r>
      <w:r w:rsidRPr="00C02455">
        <w:rPr>
          <w:lang w:val="es-CO"/>
        </w:rPr>
        <w:t xml:space="preserve"> </w:t>
      </w:r>
      <w:r w:rsidRPr="00C02455">
        <w:rPr>
          <w:u w:val="single"/>
          <w:lang w:val="es-CO"/>
        </w:rPr>
        <w:t>Anexos</w:t>
      </w:r>
    </w:p>
    <w:p w14:paraId="5F1DE433" w14:textId="072B199D" w:rsidR="00BD4650" w:rsidRPr="00AA232E" w:rsidRDefault="00BD4650" w:rsidP="00BD4650">
      <w:pPr>
        <w:rPr>
          <w:lang w:val="es-CO"/>
        </w:rPr>
      </w:pPr>
      <w:r w:rsidRPr="00AA232E">
        <w:rPr>
          <w:lang w:val="es-CO"/>
        </w:rPr>
        <w:t xml:space="preserve">Repositorio GitHub: </w:t>
      </w:r>
      <w:r w:rsidRPr="000637CB">
        <w:rPr>
          <w:lang w:val="es-CO"/>
        </w:rPr>
        <w:t>https://github.com/Mat-Alt-tad/Biblioteca-digital-offline</w:t>
      </w:r>
      <w:r w:rsidR="00C02455">
        <w:rPr>
          <w:noProof/>
          <w:lang w:val="es-CO"/>
        </w:rPr>
        <w:drawing>
          <wp:inline distT="0" distB="0" distL="0" distR="0" wp14:anchorId="1576CD63" wp14:editId="55F084FF">
            <wp:extent cx="5486400" cy="3086100"/>
            <wp:effectExtent l="0" t="0" r="0" b="0"/>
            <wp:docPr id="14807876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C7572" w14:textId="77777777" w:rsidR="00BD4650" w:rsidRPr="00AA232E" w:rsidRDefault="00BD4650">
      <w:pPr>
        <w:rPr>
          <w:lang w:val="es-CO"/>
        </w:rPr>
      </w:pPr>
    </w:p>
    <w:sectPr w:rsidR="00BD4650" w:rsidRPr="00AA23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4EAF4B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084217">
    <w:abstractNumId w:val="8"/>
  </w:num>
  <w:num w:numId="2" w16cid:durableId="1837264994">
    <w:abstractNumId w:val="6"/>
  </w:num>
  <w:num w:numId="3" w16cid:durableId="1024790033">
    <w:abstractNumId w:val="5"/>
  </w:num>
  <w:num w:numId="4" w16cid:durableId="704477885">
    <w:abstractNumId w:val="4"/>
  </w:num>
  <w:num w:numId="5" w16cid:durableId="1732731564">
    <w:abstractNumId w:val="7"/>
  </w:num>
  <w:num w:numId="6" w16cid:durableId="2130933233">
    <w:abstractNumId w:val="3"/>
  </w:num>
  <w:num w:numId="7" w16cid:durableId="960383632">
    <w:abstractNumId w:val="2"/>
  </w:num>
  <w:num w:numId="8" w16cid:durableId="884491824">
    <w:abstractNumId w:val="1"/>
  </w:num>
  <w:num w:numId="9" w16cid:durableId="101168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7CB"/>
    <w:rsid w:val="0015074B"/>
    <w:rsid w:val="0029639D"/>
    <w:rsid w:val="00326F90"/>
    <w:rsid w:val="003C2470"/>
    <w:rsid w:val="00AA1D8D"/>
    <w:rsid w:val="00AA232E"/>
    <w:rsid w:val="00AE41BC"/>
    <w:rsid w:val="00B47730"/>
    <w:rsid w:val="00BD4650"/>
    <w:rsid w:val="00C02455"/>
    <w:rsid w:val="00C44B0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45A41B"/>
  <w14:defaultImageDpi w14:val="300"/>
  <w15:docId w15:val="{3A6D6C18-EAC7-4092-A3CB-375C73DC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4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Mateo Venegas</cp:lastModifiedBy>
  <cp:revision>2</cp:revision>
  <dcterms:created xsi:type="dcterms:W3CDTF">2025-04-05T21:50:00Z</dcterms:created>
  <dcterms:modified xsi:type="dcterms:W3CDTF">2025-04-05T21:50:00Z</dcterms:modified>
  <cp:category/>
</cp:coreProperties>
</file>